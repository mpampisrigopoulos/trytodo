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3D50E0">
      <w:pPr>
        <w:pStyle w:val="37"/>
        <w:ind w:firstLine="2650" w:firstLineChars="500"/>
      </w:pPr>
      <w:r>
        <w:t xml:space="preserve">TRYTODO </w:t>
      </w:r>
    </w:p>
    <w:p w14:paraId="1CA7A669">
      <w:pPr>
        <w:pStyle w:val="2"/>
      </w:pPr>
      <w:r>
        <w:t>🔹 Περιγραφή Εφαρμογής</w:t>
      </w:r>
    </w:p>
    <w:p w14:paraId="73AF9FEC">
      <w:r>
        <w:t>Το σύστημα TryToDo είναι μια web εφαρμογή για πελάτες και διαχειριστές, που επιτρέπει τη δημιουργία λογαριασμών, αποστολή και διαχείριση μηνυμάτων, καθώς και βασική διαχείριση χρηστών.</w:t>
      </w:r>
    </w:p>
    <w:p w14:paraId="6919092E">
      <w:pPr>
        <w:pStyle w:val="2"/>
      </w:pPr>
      <w:r>
        <w:t>🔹 Controllers και Views</w:t>
      </w:r>
    </w:p>
    <w:p w14:paraId="09004CA7">
      <w:pPr>
        <w:pStyle w:val="3"/>
      </w:pPr>
      <w:r>
        <w:t>📄 Login.php</w:t>
      </w:r>
    </w:p>
    <w:p w14:paraId="1AA366EA">
      <w:pPr>
        <w:pStyle w:val="23"/>
      </w:pPr>
      <w:r>
        <w:t xml:space="preserve"> Εμφανίζει τη φόρμα σύνδεσης.</w:t>
      </w:r>
    </w:p>
    <w:p w14:paraId="142E553B">
      <w:pPr>
        <w:pStyle w:val="23"/>
      </w:pPr>
      <w:r>
        <w:t xml:space="preserve"> Ελέγχει αν τα στοιχεία είναι σωστά (email/κωδικός).</w:t>
      </w:r>
    </w:p>
    <w:p w14:paraId="77FDA4B6">
      <w:pPr>
        <w:pStyle w:val="23"/>
      </w:pPr>
      <w:r>
        <w:t xml:space="preserve"> Αντιμετωπίζει τρεις περιπτώσεις: πελάτης, admin, αποτυχία σύνδεσης.</w:t>
      </w:r>
    </w:p>
    <w:p w14:paraId="51ABEBCE">
      <w:pPr>
        <w:pStyle w:val="23"/>
      </w:pPr>
      <w:r>
        <w:rPr>
          <w:rFonts w:hint="default"/>
          <w:lang w:val="en-US"/>
        </w:rPr>
        <w:t xml:space="preserve"> </w:t>
      </w:r>
      <w:r>
        <w:t>Παρέχει κουμπιά για: δημιουργία λογαριασμού, ανάκτηση κωδικού, σύνδεση admin.</w:t>
      </w:r>
    </w:p>
    <w:p w14:paraId="51CCA99C">
      <w:pPr>
        <w:pStyle w:val="3"/>
      </w:pPr>
      <w:r>
        <w:t>📄 Newaccount.php</w:t>
      </w:r>
    </w:p>
    <w:p w14:paraId="3BD7A13C">
      <w:pPr>
        <w:pStyle w:val="23"/>
      </w:pPr>
      <w:r>
        <w:t xml:space="preserve"> Εμφανίζει φόρμα δημιουργίας νέου λογαριασμού.</w:t>
      </w:r>
    </w:p>
    <w:p w14:paraId="4E6CA533">
      <w:pPr>
        <w:pStyle w:val="23"/>
      </w:pPr>
      <w:r>
        <w:t xml:space="preserve"> Ελέγχει και αποθηκεύει τα δεδομένα στη βάση.</w:t>
      </w:r>
    </w:p>
    <w:p w14:paraId="210467AE">
      <w:pPr>
        <w:pStyle w:val="23"/>
      </w:pPr>
      <w:r>
        <w:t xml:space="preserve"> Χρησιμοποιεί password_hash για ασφαλή αποθήκευση κωδικού.</w:t>
      </w:r>
    </w:p>
    <w:p w14:paraId="342BF143">
      <w:pPr>
        <w:pStyle w:val="23"/>
      </w:pPr>
      <w:r>
        <w:rPr>
          <w:rFonts w:hint="default"/>
          <w:lang w:val="en-US"/>
        </w:rPr>
        <w:t xml:space="preserve"> </w:t>
      </w:r>
      <w:r>
        <w:t>Αποστέλλει email μέσω SMTP.</w:t>
      </w:r>
    </w:p>
    <w:p w14:paraId="3E9252F8">
      <w:pPr>
        <w:pStyle w:val="3"/>
      </w:pPr>
      <w:r>
        <w:t>📄 Lostpassword.php</w:t>
      </w:r>
    </w:p>
    <w:p w14:paraId="19E943D9">
      <w:pPr>
        <w:pStyle w:val="23"/>
      </w:pPr>
      <w:r>
        <w:t xml:space="preserve"> Εμφανίζει φόρμα για επαναφορά κωδικού.</w:t>
      </w:r>
    </w:p>
    <w:p w14:paraId="115C026F">
      <w:pPr>
        <w:pStyle w:val="23"/>
      </w:pPr>
      <w:r>
        <w:t xml:space="preserve"> Στέλνει σύνδεσμο με token για επαναφορά μέσω email.</w:t>
      </w:r>
    </w:p>
    <w:p w14:paraId="075D3F83">
      <w:pPr>
        <w:pStyle w:val="3"/>
      </w:pPr>
      <w:r>
        <w:t>📄 Myprofile.php / Adminprofile.php</w:t>
      </w:r>
    </w:p>
    <w:p w14:paraId="3177BD7C">
      <w:pPr>
        <w:pStyle w:val="23"/>
      </w:pPr>
      <w:r>
        <w:t xml:space="preserve"> Επιτρέπει την προβολή και τροποποίηση των στοιχείων χρήστη.</w:t>
      </w:r>
    </w:p>
    <w:p w14:paraId="2D75D70C">
      <w:pPr>
        <w:pStyle w:val="23"/>
      </w:pPr>
      <w:r>
        <w:t xml:space="preserve"> Για πελάτες και admin αντίστοιχα.</w:t>
      </w:r>
    </w:p>
    <w:p w14:paraId="0F71883C">
      <w:pPr>
        <w:pStyle w:val="3"/>
      </w:pPr>
      <w:r>
        <w:t>📄 Messageform.php</w:t>
      </w:r>
    </w:p>
    <w:p w14:paraId="19E0367D">
      <w:pPr>
        <w:pStyle w:val="23"/>
      </w:pPr>
      <w:r>
        <w:t xml:space="preserve"> Υποβολή νέου μηνύματος.</w:t>
      </w:r>
    </w:p>
    <w:p w14:paraId="3F0FAF21">
      <w:pPr>
        <w:pStyle w:val="23"/>
      </w:pPr>
      <w:r>
        <w:t xml:space="preserve"> Καταχώριση στη βάση δεδομένων με συσχέτιση προς τον χρήστη.</w:t>
      </w:r>
    </w:p>
    <w:p w14:paraId="09CD24D4">
      <w:pPr>
        <w:pStyle w:val="3"/>
      </w:pPr>
      <w:r>
        <w:t>📄 Messagehistory.php</w:t>
      </w:r>
    </w:p>
    <w:p w14:paraId="40301155">
      <w:pPr>
        <w:pStyle w:val="23"/>
      </w:pPr>
      <w:r>
        <w:t xml:space="preserve"> Προβολή όλων των προηγούμενων μηνυμάτων του χρήστη.</w:t>
      </w:r>
    </w:p>
    <w:p w14:paraId="0C0DD82D">
      <w:pPr>
        <w:pStyle w:val="23"/>
      </w:pPr>
      <w:r>
        <w:t xml:space="preserve"> Εμφανίζεται με χρονολογική σειρά.</w:t>
      </w:r>
    </w:p>
    <w:p w14:paraId="69E891A6">
      <w:pPr>
        <w:pStyle w:val="3"/>
        <w:rPr>
          <w:rFonts w:hint="default"/>
          <w:lang w:val="el-GR"/>
        </w:rPr>
      </w:pPr>
      <w:r>
        <w:t>📄 Allmessagehistory.php</w:t>
      </w:r>
    </w:p>
    <w:p w14:paraId="0D162271">
      <w:pPr>
        <w:pStyle w:val="23"/>
      </w:pPr>
      <w:r>
        <w:t xml:space="preserve"> Προβολή όλων των μηνυμάτων από όλους τους χρήστες (admin view).</w:t>
      </w:r>
    </w:p>
    <w:p w14:paraId="6EA4B1B3">
      <w:pPr>
        <w:pStyle w:val="3"/>
      </w:pPr>
      <w:r>
        <w:t>📄 Customers.php</w:t>
      </w:r>
    </w:p>
    <w:p w14:paraId="63FA4586">
      <w:pPr>
        <w:pStyle w:val="23"/>
      </w:pPr>
      <w:r>
        <w:t xml:space="preserve"> Εμφανίζει λίστα με όλους τους πελάτες.</w:t>
      </w:r>
    </w:p>
    <w:p w14:paraId="5AFDD4FD">
      <w:pPr>
        <w:pStyle w:val="23"/>
      </w:pPr>
      <w:r>
        <w:t xml:space="preserve"> Παρέχει δυνατότητα: Επεξεργασίας, Διαγραφής, Προβολής Μηνυμάτων.</w:t>
      </w:r>
    </w:p>
    <w:p w14:paraId="2030E0FE">
      <w:pPr>
        <w:pStyle w:val="3"/>
      </w:pPr>
      <w:r>
        <w:t>📄 Edituser.php / Deleteuser.php / Showusermessages.php</w:t>
      </w:r>
    </w:p>
    <w:p w14:paraId="1458AD61">
      <w:pPr>
        <w:pStyle w:val="23"/>
      </w:pPr>
      <w:r>
        <w:t xml:space="preserve"> Διαχειριστικές λειτουργίες για κάθε χρήστη ξεχωριστά.</w:t>
      </w:r>
    </w:p>
    <w:p w14:paraId="1E087A06">
      <w:pPr>
        <w:pStyle w:val="23"/>
      </w:pPr>
      <w:r>
        <w:t xml:space="preserve"> Εμφάνιση, αλλαγή ή διαγραφή πληροφοριών και μηνυμάτων.</w:t>
      </w:r>
    </w:p>
    <w:p w14:paraId="5FDAAC15">
      <w:pPr>
        <w:pStyle w:val="2"/>
      </w:pPr>
      <w:r>
        <w:t>🔹 Διαχείριση Συνεδρίας (Session Management)</w:t>
      </w:r>
    </w:p>
    <w:p w14:paraId="7ACC240E">
      <w:r>
        <w:t>Χρησιμοποιούνται μεταβλητές session μέσω του CodeIgniter (`$_SESSION`) για τη διατήρηση της κατάστασης σύνδεσης του χρήστη. Με βάση το ID, γίνεται δυνατή η εξατομικευμένη πρόσβαση σε προφίλ, μηνύματα και λειτουργίες.</w:t>
      </w:r>
    </w:p>
    <w:p w14:paraId="6302B981">
      <w:pPr>
        <w:pStyle w:val="2"/>
      </w:pPr>
      <w:r>
        <w:t>🔹 Ασφάλεια</w:t>
      </w:r>
    </w:p>
    <w:p w14:paraId="6FAB47A5">
      <w:r>
        <w:t>Το σύστημα περιλαμβάνει τους εξής μηχανισμούς ασφαλείας:</w:t>
      </w:r>
    </w:p>
    <w:p w14:paraId="2D448335">
      <w:pPr>
        <w:pStyle w:val="23"/>
      </w:pPr>
      <w:r>
        <w:t xml:space="preserve"> Χρήση `password_hash()` και `password_verify()` για αποθήκευση/επαλήθευση κωδικών.</w:t>
      </w:r>
    </w:p>
    <w:p w14:paraId="234A5D04">
      <w:pPr>
        <w:pStyle w:val="23"/>
      </w:pPr>
      <w:r>
        <w:t xml:space="preserve"> Αποφυγή SQL injection μέσω Active Record queries του CodeIgniter.</w:t>
      </w:r>
    </w:p>
    <w:p w14:paraId="63CFAAA5">
      <w:pPr>
        <w:pStyle w:val="23"/>
      </w:pPr>
      <w:r>
        <w:t xml:space="preserve"> Χρήση tokens για επαναφορά κωδικών (Forgot Password).</w:t>
      </w:r>
    </w:p>
    <w:p w14:paraId="2F50FBA4">
      <w:pPr>
        <w:pStyle w:val="23"/>
      </w:pPr>
      <w:r>
        <w:t xml:space="preserve"> Email αποστολή μέσω SMTP με σωστή επικύρωση.</w:t>
      </w:r>
    </w:p>
    <w:p w14:paraId="496F401C">
      <w:pPr>
        <w:pStyle w:val="23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Η αποστολή </w:t>
      </w:r>
      <w:r>
        <w:rPr>
          <w:rFonts w:hint="default" w:ascii="Cambria" w:hAnsi="Cambria" w:cs="Cambria"/>
          <w:lang w:val="en-US"/>
        </w:rPr>
        <w:t xml:space="preserve">email </w:t>
      </w:r>
      <w:bookmarkStart w:id="0" w:name="_GoBack"/>
      <w:bookmarkEnd w:id="0"/>
      <w:r>
        <w:rPr>
          <w:rFonts w:hint="default" w:ascii="Cambria" w:hAnsi="Cambria" w:cs="Cambria"/>
        </w:rPr>
        <w:t xml:space="preserve">γίνεται με χρήση </w:t>
      </w:r>
      <w:r>
        <w:rPr>
          <w:rStyle w:val="34"/>
          <w:rFonts w:hint="default" w:ascii="Cambria" w:hAnsi="Cambria" w:cs="Cambria"/>
          <w:b w:val="0"/>
          <w:bCs w:val="0"/>
        </w:rPr>
        <w:t>App Password</w:t>
      </w:r>
      <w:r>
        <w:rPr>
          <w:rFonts w:hint="default" w:ascii="Cambria" w:hAnsi="Cambria" w:cs="Cambria"/>
        </w:rPr>
        <w:t xml:space="preserve"> από τον λογαριασμό Gmail, σύμφωνα με τις πολιτικές ασφαλείας της Google (2FA ενεργό + App Password).</w:t>
      </w:r>
    </w:p>
    <w:p w14:paraId="370E667C">
      <w:pPr>
        <w:pStyle w:val="2"/>
      </w:pPr>
      <w:r>
        <w:t>🔹 Εργαλεία και Τεχνολογίες</w:t>
      </w:r>
    </w:p>
    <w:p w14:paraId="6A578C39">
      <w:pPr>
        <w:pStyle w:val="23"/>
      </w:pPr>
      <w:r>
        <w:t xml:space="preserve"> CodeIgniter 3.1.13</w:t>
      </w:r>
    </w:p>
    <w:p w14:paraId="4E864B89">
      <w:pPr>
        <w:pStyle w:val="23"/>
      </w:pPr>
      <w:r>
        <w:t xml:space="preserve"> PHP 5.6+</w:t>
      </w:r>
    </w:p>
    <w:p w14:paraId="3835F911">
      <w:pPr>
        <w:pStyle w:val="23"/>
      </w:pPr>
      <w:r>
        <w:t xml:space="preserve"> PhpMyAdmin (MySQL βάση δεδομένων)</w:t>
      </w:r>
    </w:p>
    <w:p w14:paraId="1786A55A">
      <w:pPr>
        <w:pStyle w:val="23"/>
      </w:pPr>
      <w:r>
        <w:t xml:space="preserve"> XAMPP</w:t>
      </w:r>
      <w:r>
        <w:rPr>
          <w:rFonts w:hint="default"/>
          <w:lang w:val="el-GR"/>
        </w:rPr>
        <w:t xml:space="preserve"> (τοπικός </w:t>
      </w:r>
      <w:r>
        <w:rPr>
          <w:rFonts w:hint="default"/>
          <w:lang w:val="en-US"/>
        </w:rPr>
        <w:t>web server)</w:t>
      </w:r>
    </w:p>
    <w:p w14:paraId="284DFED2">
      <w:pPr>
        <w:pStyle w:val="23"/>
      </w:pPr>
      <w:r>
        <w:t xml:space="preserve"> Sublime Text</w:t>
      </w:r>
      <w:r>
        <w:rPr>
          <w:rFonts w:hint="default"/>
          <w:lang w:val="el-GR"/>
        </w:rPr>
        <w:t xml:space="preserve"> (επξεργαστής κώδικα)</w:t>
      </w:r>
    </w:p>
    <w:p w14:paraId="7B1C141A">
      <w:pPr>
        <w:pStyle w:val="23"/>
      </w:pPr>
      <w:r>
        <w:t xml:space="preserve"> ChatGPT ( υποστήριξη)</w:t>
      </w:r>
    </w:p>
    <w:p w14:paraId="2A3FB3AE">
      <w:pPr>
        <w:pStyle w:val="23"/>
      </w:pPr>
      <w:r>
        <w:rPr>
          <w:rFonts w:hint="default"/>
          <w:lang w:val="en-US"/>
        </w:rPr>
        <w:t>Bootstrap 5 (</w:t>
      </w:r>
      <w:r>
        <w:rPr>
          <w:rFonts w:hint="default"/>
          <w:lang w:val="el-GR"/>
        </w:rPr>
        <w:t xml:space="preserve">για </w:t>
      </w:r>
      <w:r>
        <w:rPr>
          <w:rFonts w:hint="default"/>
          <w:lang w:val="en-US"/>
        </w:rPr>
        <w:t xml:space="preserve">responsive </w:t>
      </w:r>
      <w:r>
        <w:rPr>
          <w:rFonts w:hint="default"/>
          <w:lang w:val="el-GR"/>
        </w:rPr>
        <w:t>σχεδίαση)</w:t>
      </w:r>
    </w:p>
    <w:p w14:paraId="0C0F2F0B">
      <w:pPr>
        <w:pStyle w:val="23"/>
      </w:pPr>
      <w:r>
        <w:rPr>
          <w:rFonts w:hint="default"/>
          <w:lang w:val="en-US"/>
        </w:rPr>
        <w:t>PHP compiler/engine</w:t>
      </w:r>
    </w:p>
    <w:p w14:paraId="0D9E6498">
      <w:pPr>
        <w:pStyle w:val="23"/>
        <w:numPr>
          <w:ilvl w:val="0"/>
          <w:numId w:val="0"/>
        </w:numPr>
        <w:ind w:leftChars="0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8F344C2"/>
    <w:rsid w:val="090F1D7C"/>
    <w:rsid w:val="19C068E9"/>
    <w:rsid w:val="1ADC0F05"/>
    <w:rsid w:val="327530DA"/>
    <w:rsid w:val="420625E6"/>
    <w:rsid w:val="455F70AD"/>
    <w:rsid w:val="4DE74FDD"/>
    <w:rsid w:val="4F58373D"/>
    <w:rsid w:val="5802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labis</cp:lastModifiedBy>
  <dcterms:modified xsi:type="dcterms:W3CDTF">2025-06-01T18:03:41Z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DAA7944D721C4E89A3E14D649CCE1274_12</vt:lpwstr>
  </property>
</Properties>
</file>